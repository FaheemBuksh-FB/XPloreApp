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Default="0008766D">
      <w:pPr>
        <w:pStyle w:val="Title"/>
      </w:pPr>
      <w:r>
        <w:t>XPlore Android App</w:t>
      </w:r>
      <w:r w:rsidR="00C92C41">
        <w:br/>
      </w:r>
      <w:sdt>
        <w:sdtPr>
          <w:alias w:val="Project scope:"/>
          <w:tag w:val="Project scope:"/>
          <w:id w:val="1889761442"/>
          <w:placeholder>
            <w:docPart w:val="1D5C20B013984461AD6CAC071FA1EAC2"/>
          </w:placeholder>
          <w:temporary/>
          <w:showingPlcHdr/>
          <w15:appearance w15:val="hidden"/>
        </w:sdtPr>
        <w:sdtEndPr/>
        <w:sdtContent>
          <w:r w:rsidR="000A0612">
            <w:t>Project Scope</w:t>
          </w:r>
        </w:sdtContent>
      </w:sdt>
    </w:p>
    <w:p w:rsidR="003312ED" w:rsidRDefault="0008766D">
      <w:pPr>
        <w:pStyle w:val="Subtitle"/>
      </w:pPr>
      <w:r>
        <w:t>March 13, 2021</w:t>
      </w:r>
    </w:p>
    <w:p w:rsidR="003312ED" w:rsidRDefault="00012E6C">
      <w:pPr>
        <w:pStyle w:val="Heading1"/>
      </w:pPr>
      <w:sdt>
        <w:sdtPr>
          <w:alias w:val="Overview:"/>
          <w:tag w:val="Overview:"/>
          <w:id w:val="1877890496"/>
          <w:placeholder>
            <w:docPart w:val="0E274F176DAC48A8BF725CA34AA180DD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:rsidR="003312ED" w:rsidRDefault="00012E6C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43C94F13593B4AF4A53C82B29E75EFC4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DEA1A0C" wp14:editId="79C14696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2D73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08766D" w:rsidP="0008766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Xplore</w:t>
            </w:r>
            <w:proofErr w:type="spellEnd"/>
            <w:r>
              <w:t xml:space="preserve"> App is a fast, easy to use, simple</w:t>
            </w:r>
            <w:r w:rsidRPr="0008766D">
              <w:t xml:space="preserve"> web browser. Designed for Android, </w:t>
            </w:r>
            <w:proofErr w:type="spellStart"/>
            <w:r>
              <w:t>Xplore</w:t>
            </w:r>
            <w:proofErr w:type="spellEnd"/>
            <w:r>
              <w:t xml:space="preserve"> </w:t>
            </w:r>
            <w:r w:rsidRPr="0008766D">
              <w:t>brings you quick links to your favorite sites, d</w:t>
            </w:r>
            <w:r>
              <w:t>ownloads, and Google Search.</w:t>
            </w:r>
          </w:p>
        </w:tc>
      </w:tr>
    </w:tbl>
    <w:p w:rsidR="003312ED" w:rsidRDefault="003312ED"/>
    <w:p w:rsidR="003312ED" w:rsidRDefault="00012E6C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B15205752C954744A32AE6079ADD8C5F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FE766D6" wp14:editId="3D69D3DC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535B2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08766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Xplore</w:t>
            </w:r>
            <w:proofErr w:type="spellEnd"/>
            <w:r>
              <w:t xml:space="preserve"> App is a compact browser which is consist of many features like nigh-mode, bookmarks, ad-block, </w:t>
            </w:r>
            <w:proofErr w:type="gramStart"/>
            <w:r>
              <w:t>multi</w:t>
            </w:r>
            <w:proofErr w:type="gramEnd"/>
            <w:r>
              <w:t>-tab enabled web browser.</w:t>
            </w:r>
          </w:p>
        </w:tc>
      </w:tr>
    </w:tbl>
    <w:p w:rsidR="003312ED" w:rsidRDefault="003312ED"/>
    <w:p w:rsidR="003312ED" w:rsidRDefault="00012E6C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B67870346769408C9AA98EDCA48A9A7F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AABCA2E" wp14:editId="5A0C9207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D128E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:rsidR="005D4DC9" w:rsidRDefault="0008766D" w:rsidP="0008766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Device having Android Version “Lollipop or above”</w:t>
            </w:r>
          </w:p>
        </w:tc>
      </w:tr>
    </w:tbl>
    <w:p w:rsidR="003312ED" w:rsidRDefault="00012E6C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351F1863252A4EE1813BDAEC1509C12E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:rsidR="003312ED" w:rsidRDefault="00012E6C">
      <w:sdt>
        <w:sdtPr>
          <w:alias w:val="Enter description:"/>
          <w:tag w:val="Enter description:"/>
          <w:id w:val="2060202526"/>
          <w:placeholder>
            <w:docPart w:val="312EFEAF19A7481E965CAE231EA14250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3312ED" w:rsidRDefault="00012E6C">
            <w:sdt>
              <w:sdtPr>
                <w:alias w:val="Name:"/>
                <w:tag w:val="Name:"/>
                <w:id w:val="906499201"/>
                <w:placeholder>
                  <w:docPart w:val="4DDD8B918E614B74AA553D26C9012899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26D0ECD130974A74981A94F9C89295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3F7C9A0F526A4F9BB7EA5FA7087E18B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:rsidR="003312ED" w:rsidRDefault="001A728E">
                <w:r>
                  <w:t>Date</w:t>
                </w:r>
              </w:p>
            </w:tc>
          </w:sdtContent>
        </w:sdt>
      </w:tr>
      <w:tr w:rsidR="003312ED" w:rsidTr="003312ED">
        <w:tc>
          <w:tcPr>
            <w:tcW w:w="1923" w:type="pct"/>
          </w:tcPr>
          <w:p w:rsidR="003312ED" w:rsidRDefault="0008766D">
            <w:r>
              <w:t>Sir Raza Hussain</w:t>
            </w:r>
          </w:p>
        </w:tc>
        <w:tc>
          <w:tcPr>
            <w:tcW w:w="1923" w:type="pct"/>
          </w:tcPr>
          <w:p w:rsidR="003312ED" w:rsidRDefault="0008766D">
            <w:r>
              <w:t>Instructor</w:t>
            </w:r>
          </w:p>
        </w:tc>
        <w:tc>
          <w:tcPr>
            <w:tcW w:w="1155" w:type="pct"/>
          </w:tcPr>
          <w:p w:rsidR="003312ED" w:rsidRDefault="0008766D">
            <w:r>
              <w:t>13-03-2021</w:t>
            </w:r>
          </w:p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  <w:tr w:rsidR="003312ED" w:rsidTr="003312ED">
        <w:tc>
          <w:tcPr>
            <w:tcW w:w="1923" w:type="pct"/>
          </w:tcPr>
          <w:p w:rsidR="003312ED" w:rsidRDefault="003312ED"/>
        </w:tc>
        <w:tc>
          <w:tcPr>
            <w:tcW w:w="1923" w:type="pct"/>
          </w:tcPr>
          <w:p w:rsidR="003312ED" w:rsidRDefault="003312ED"/>
        </w:tc>
        <w:tc>
          <w:tcPr>
            <w:tcW w:w="1155" w:type="pct"/>
          </w:tcPr>
          <w:p w:rsidR="003312ED" w:rsidRDefault="003312ED"/>
        </w:tc>
      </w:tr>
    </w:tbl>
    <w:p w:rsidR="003312ED" w:rsidRDefault="003312ED" w:rsidP="0008766D">
      <w:bookmarkStart w:id="0" w:name="_GoBack"/>
      <w:bookmarkEnd w:id="0"/>
    </w:p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E6C" w:rsidRDefault="00012E6C">
      <w:pPr>
        <w:spacing w:after="0" w:line="240" w:lineRule="auto"/>
      </w:pPr>
      <w:r>
        <w:separator/>
      </w:r>
    </w:p>
  </w:endnote>
  <w:endnote w:type="continuationSeparator" w:id="0">
    <w:p w:rsidR="00012E6C" w:rsidRDefault="0001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08766D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E6C" w:rsidRDefault="00012E6C">
      <w:pPr>
        <w:spacing w:after="0" w:line="240" w:lineRule="auto"/>
      </w:pPr>
      <w:r>
        <w:separator/>
      </w:r>
    </w:p>
  </w:footnote>
  <w:footnote w:type="continuationSeparator" w:id="0">
    <w:p w:rsidR="00012E6C" w:rsidRDefault="00012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6D"/>
    <w:rsid w:val="00012E6C"/>
    <w:rsid w:val="00083B37"/>
    <w:rsid w:val="0008766D"/>
    <w:rsid w:val="000A0612"/>
    <w:rsid w:val="001A728E"/>
    <w:rsid w:val="001E042A"/>
    <w:rsid w:val="00225505"/>
    <w:rsid w:val="003312E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AA316B"/>
    <w:rsid w:val="00BC1FD2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4AF14F9D-D5E6-42EF-A13A-DA6502CB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5C20B013984461AD6CAC071FA1E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997C1-82DF-46FF-8B75-60E9BE5AAC75}"/>
      </w:docPartPr>
      <w:docPartBody>
        <w:p w:rsidR="00000000" w:rsidRDefault="000F006F">
          <w:pPr>
            <w:pStyle w:val="1D5C20B013984461AD6CAC071FA1EAC2"/>
          </w:pPr>
          <w:r>
            <w:t>Project Scope</w:t>
          </w:r>
        </w:p>
      </w:docPartBody>
    </w:docPart>
    <w:docPart>
      <w:docPartPr>
        <w:name w:val="0E274F176DAC48A8BF725CA34AA18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99972-FBAC-4D4B-9E98-8433C9F3BDD0}"/>
      </w:docPartPr>
      <w:docPartBody>
        <w:p w:rsidR="00000000" w:rsidRDefault="000F006F">
          <w:pPr>
            <w:pStyle w:val="0E274F176DAC48A8BF725CA34AA180DD"/>
          </w:pPr>
          <w:r>
            <w:t>Overview</w:t>
          </w:r>
        </w:p>
      </w:docPartBody>
    </w:docPart>
    <w:docPart>
      <w:docPartPr>
        <w:name w:val="43C94F13593B4AF4A53C82B29E75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48A30-A014-4DE2-B4FA-AF9DF37F4000}"/>
      </w:docPartPr>
      <w:docPartBody>
        <w:p w:rsidR="00000000" w:rsidRDefault="000F006F">
          <w:pPr>
            <w:pStyle w:val="43C94F13593B4AF4A53C82B29E75EFC4"/>
          </w:pPr>
          <w:r>
            <w:t>Project Background and Description</w:t>
          </w:r>
        </w:p>
      </w:docPartBody>
    </w:docPart>
    <w:docPart>
      <w:docPartPr>
        <w:name w:val="B15205752C954744A32AE6079ADD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81547-C0B2-453D-BC85-23B12E830968}"/>
      </w:docPartPr>
      <w:docPartBody>
        <w:p w:rsidR="00000000" w:rsidRDefault="000F006F">
          <w:pPr>
            <w:pStyle w:val="B15205752C954744A32AE6079ADD8C5F"/>
          </w:pPr>
          <w:r>
            <w:t>Project Scope</w:t>
          </w:r>
        </w:p>
      </w:docPartBody>
    </w:docPart>
    <w:docPart>
      <w:docPartPr>
        <w:name w:val="B67870346769408C9AA98EDCA48A9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62ADA-9A82-42FB-A3D4-9929C8F15023}"/>
      </w:docPartPr>
      <w:docPartBody>
        <w:p w:rsidR="00000000" w:rsidRDefault="000F006F">
          <w:pPr>
            <w:pStyle w:val="B67870346769408C9AA98EDCA48A9A7F"/>
          </w:pPr>
          <w:r>
            <w:t>High-Level Requirements</w:t>
          </w:r>
        </w:p>
      </w:docPartBody>
    </w:docPart>
    <w:docPart>
      <w:docPartPr>
        <w:name w:val="351F1863252A4EE1813BDAEC1509C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3D7D9-23C3-4B21-9E78-B34FE3C10728}"/>
      </w:docPartPr>
      <w:docPartBody>
        <w:p w:rsidR="00000000" w:rsidRDefault="000F006F">
          <w:pPr>
            <w:pStyle w:val="351F1863252A4EE1813BDAEC1509C12E"/>
          </w:pPr>
          <w:r>
            <w:t>Approval and Authority to Proceed</w:t>
          </w:r>
        </w:p>
      </w:docPartBody>
    </w:docPart>
    <w:docPart>
      <w:docPartPr>
        <w:name w:val="312EFEAF19A7481E965CAE231EA14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85A43-89FB-48E8-AAD1-A13ADF0EEE08}"/>
      </w:docPartPr>
      <w:docPartBody>
        <w:p w:rsidR="00000000" w:rsidRDefault="000F006F">
          <w:pPr>
            <w:pStyle w:val="312EFEAF19A7481E965CAE231EA14250"/>
          </w:pPr>
          <w:r>
            <w:t>We approve the project as described above, and authorize the team to proceed.</w:t>
          </w:r>
        </w:p>
      </w:docPartBody>
    </w:docPart>
    <w:docPart>
      <w:docPartPr>
        <w:name w:val="4DDD8B918E614B74AA553D26C9012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41F40-AF68-4A0C-A61E-758CB5249578}"/>
      </w:docPartPr>
      <w:docPartBody>
        <w:p w:rsidR="00000000" w:rsidRDefault="000F006F">
          <w:pPr>
            <w:pStyle w:val="4DDD8B918E614B74AA553D26C9012899"/>
          </w:pPr>
          <w:r>
            <w:t>Name</w:t>
          </w:r>
        </w:p>
      </w:docPartBody>
    </w:docPart>
    <w:docPart>
      <w:docPartPr>
        <w:name w:val="26D0ECD130974A74981A94F9C8929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13453-1F81-40AA-B6D5-DAB22AB221E0}"/>
      </w:docPartPr>
      <w:docPartBody>
        <w:p w:rsidR="00000000" w:rsidRDefault="000F006F">
          <w:pPr>
            <w:pStyle w:val="26D0ECD130974A74981A94F9C89295A0"/>
          </w:pPr>
          <w:r>
            <w:t>Title</w:t>
          </w:r>
        </w:p>
      </w:docPartBody>
    </w:docPart>
    <w:docPart>
      <w:docPartPr>
        <w:name w:val="3F7C9A0F526A4F9BB7EA5FA7087E18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0A763-EA46-4FEC-AA7A-63DED3C6CE84}"/>
      </w:docPartPr>
      <w:docPartBody>
        <w:p w:rsidR="00000000" w:rsidRDefault="000F006F">
          <w:pPr>
            <w:pStyle w:val="3F7C9A0F526A4F9BB7EA5FA7087E18BB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6F"/>
    <w:rsid w:val="000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3EBB56AD5147E28C97F3B6FED5F786">
    <w:name w:val="7C3EBB56AD5147E28C97F3B6FED5F786"/>
  </w:style>
  <w:style w:type="paragraph" w:customStyle="1" w:styleId="1D5C20B013984461AD6CAC071FA1EAC2">
    <w:name w:val="1D5C20B013984461AD6CAC071FA1EAC2"/>
  </w:style>
  <w:style w:type="paragraph" w:customStyle="1" w:styleId="64479DF2306A40A284DC4BDA7CBE00F1">
    <w:name w:val="64479DF2306A40A284DC4BDA7CBE00F1"/>
  </w:style>
  <w:style w:type="paragraph" w:customStyle="1" w:styleId="0E274F176DAC48A8BF725CA34AA180DD">
    <w:name w:val="0E274F176DAC48A8BF725CA34AA180DD"/>
  </w:style>
  <w:style w:type="paragraph" w:customStyle="1" w:styleId="43C94F13593B4AF4A53C82B29E75EFC4">
    <w:name w:val="43C94F13593B4AF4A53C82B29E75EFC4"/>
  </w:style>
  <w:style w:type="paragraph" w:customStyle="1" w:styleId="591FA59CAC0741388BB86B47AF5DB433">
    <w:name w:val="591FA59CAC0741388BB86B47AF5DB433"/>
  </w:style>
  <w:style w:type="paragraph" w:customStyle="1" w:styleId="12CA963E04FD4C46856237D60B7D4BFD">
    <w:name w:val="12CA963E04FD4C46856237D60B7D4BFD"/>
  </w:style>
  <w:style w:type="paragraph" w:customStyle="1" w:styleId="B15205752C954744A32AE6079ADD8C5F">
    <w:name w:val="B15205752C954744A32AE6079ADD8C5F"/>
  </w:style>
  <w:style w:type="paragraph" w:customStyle="1" w:styleId="CC2D136DF7F9432388169EC638D13E03">
    <w:name w:val="CC2D136DF7F9432388169EC638D13E03"/>
  </w:style>
  <w:style w:type="paragraph" w:customStyle="1" w:styleId="CC14DB44D17F4EC4BC19E9FDECBD4AEF">
    <w:name w:val="CC14DB44D17F4EC4BC19E9FDECBD4AEF"/>
  </w:style>
  <w:style w:type="paragraph" w:customStyle="1" w:styleId="3B7920952258447AA4E3CFA4730A02CC">
    <w:name w:val="3B7920952258447AA4E3CFA4730A02CC"/>
  </w:style>
  <w:style w:type="paragraph" w:customStyle="1" w:styleId="B67870346769408C9AA98EDCA48A9A7F">
    <w:name w:val="B67870346769408C9AA98EDCA48A9A7F"/>
  </w:style>
  <w:style w:type="paragraph" w:customStyle="1" w:styleId="9666348FB8204B978AE5A805B1235562">
    <w:name w:val="9666348FB8204B978AE5A805B1235562"/>
  </w:style>
  <w:style w:type="paragraph" w:customStyle="1" w:styleId="4E679E008E314CA59D0AACB8DB0E338B">
    <w:name w:val="4E679E008E314CA59D0AACB8DB0E338B"/>
  </w:style>
  <w:style w:type="paragraph" w:customStyle="1" w:styleId="5050E32AA0504E5A8B3884372DDEB89D">
    <w:name w:val="5050E32AA0504E5A8B3884372DDEB89D"/>
  </w:style>
  <w:style w:type="paragraph" w:customStyle="1" w:styleId="919F1B213FEB493A9DED040BEF1FAF54">
    <w:name w:val="919F1B213FEB493A9DED040BEF1FAF54"/>
  </w:style>
  <w:style w:type="paragraph" w:customStyle="1" w:styleId="72B3CBC2175A4E2EA1077460AA444E7B">
    <w:name w:val="72B3CBC2175A4E2EA1077460AA444E7B"/>
  </w:style>
  <w:style w:type="paragraph" w:customStyle="1" w:styleId="9218D02EC550471CB8FB97920EED7CB6">
    <w:name w:val="9218D02EC550471CB8FB97920EED7CB6"/>
  </w:style>
  <w:style w:type="paragraph" w:customStyle="1" w:styleId="3433F233D8A54885BF9349EDD95DE01D">
    <w:name w:val="3433F233D8A54885BF9349EDD95DE01D"/>
  </w:style>
  <w:style w:type="paragraph" w:customStyle="1" w:styleId="5170415E80D54E6FA0C2DD1746942CF9">
    <w:name w:val="5170415E80D54E6FA0C2DD1746942CF9"/>
  </w:style>
  <w:style w:type="paragraph" w:customStyle="1" w:styleId="09B66C9194034B129E6600F398239CE0">
    <w:name w:val="09B66C9194034B129E6600F398239CE0"/>
  </w:style>
  <w:style w:type="paragraph" w:customStyle="1" w:styleId="FE986FF81AD54ECCB248180403A942FC">
    <w:name w:val="FE986FF81AD54ECCB248180403A942FC"/>
  </w:style>
  <w:style w:type="paragraph" w:customStyle="1" w:styleId="1B25727045F542E29D5A236FB51B5633">
    <w:name w:val="1B25727045F542E29D5A236FB51B5633"/>
  </w:style>
  <w:style w:type="paragraph" w:customStyle="1" w:styleId="EB26C2C8DBAD42D78E745AF70FC058F9">
    <w:name w:val="EB26C2C8DBAD42D78E745AF70FC058F9"/>
  </w:style>
  <w:style w:type="paragraph" w:customStyle="1" w:styleId="86B574FE98C946379F27C02A8E25AA38">
    <w:name w:val="86B574FE98C946379F27C02A8E25AA38"/>
  </w:style>
  <w:style w:type="paragraph" w:customStyle="1" w:styleId="39C2932BFA0E4777A38DDE108C82BF8F">
    <w:name w:val="39C2932BFA0E4777A38DDE108C82BF8F"/>
  </w:style>
  <w:style w:type="paragraph" w:customStyle="1" w:styleId="D0824547803F41ED8F899C1B573CC844">
    <w:name w:val="D0824547803F41ED8F899C1B573CC844"/>
  </w:style>
  <w:style w:type="paragraph" w:customStyle="1" w:styleId="A808A7785CB9447EAEF13A33CD4C7DCD">
    <w:name w:val="A808A7785CB9447EAEF13A33CD4C7DCD"/>
  </w:style>
  <w:style w:type="paragraph" w:customStyle="1" w:styleId="F60BE3C550EB4D0F84E00E014D55988B">
    <w:name w:val="F60BE3C550EB4D0F84E00E014D55988B"/>
  </w:style>
  <w:style w:type="paragraph" w:customStyle="1" w:styleId="351F1863252A4EE1813BDAEC1509C12E">
    <w:name w:val="351F1863252A4EE1813BDAEC1509C12E"/>
  </w:style>
  <w:style w:type="paragraph" w:customStyle="1" w:styleId="312EFEAF19A7481E965CAE231EA14250">
    <w:name w:val="312EFEAF19A7481E965CAE231EA14250"/>
  </w:style>
  <w:style w:type="paragraph" w:customStyle="1" w:styleId="4DDD8B918E614B74AA553D26C9012899">
    <w:name w:val="4DDD8B918E614B74AA553D26C9012899"/>
  </w:style>
  <w:style w:type="paragraph" w:customStyle="1" w:styleId="26D0ECD130974A74981A94F9C89295A0">
    <w:name w:val="26D0ECD130974A74981A94F9C89295A0"/>
  </w:style>
  <w:style w:type="paragraph" w:customStyle="1" w:styleId="3F7C9A0F526A4F9BB7EA5FA7087E18BB">
    <w:name w:val="3F7C9A0F526A4F9BB7EA5FA7087E18BB"/>
  </w:style>
  <w:style w:type="paragraph" w:customStyle="1" w:styleId="0AAAB7B5243F4E5684F44B5AD0F57107">
    <w:name w:val="0AAAB7B5243F4E5684F44B5AD0F57107"/>
  </w:style>
  <w:style w:type="paragraph" w:customStyle="1" w:styleId="2E8F937F2EC24D38B6C81FFBBA4D841A">
    <w:name w:val="2E8F937F2EC24D38B6C81FFBBA4D841A"/>
  </w:style>
  <w:style w:type="paragraph" w:customStyle="1" w:styleId="31391D24E4B144DABC7606FB9ADB49E1">
    <w:name w:val="31391D24E4B144DABC7606FB9ADB49E1"/>
  </w:style>
  <w:style w:type="paragraph" w:customStyle="1" w:styleId="C82842009E9F4605A38A2BE0FBE4106C">
    <w:name w:val="C82842009E9F4605A38A2BE0FBE41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</cp:revision>
  <dcterms:created xsi:type="dcterms:W3CDTF">2021-03-13T15:33:00Z</dcterms:created>
  <dcterms:modified xsi:type="dcterms:W3CDTF">2021-03-13T15:41:00Z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